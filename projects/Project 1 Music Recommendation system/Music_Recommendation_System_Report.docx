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30" w:rsidRDefault="00AA4A22">
      <w:pPr>
        <w:pStyle w:val="Heading1"/>
      </w:pPr>
      <w:r>
        <w:t>Project Report: Music Recommendation System</w:t>
      </w:r>
    </w:p>
    <w:p w:rsidR="00A71430" w:rsidRDefault="00AA4A22">
      <w:pPr>
        <w:pStyle w:val="Heading2"/>
      </w:pPr>
      <w:r>
        <w:t>Introduction</w:t>
      </w:r>
    </w:p>
    <w:p w:rsidR="00A71430" w:rsidRDefault="00AA4A22">
      <w:r>
        <w:t xml:space="preserve">This project focuses on building a Music Recommendation System using Python. The system suggests songs similar to a user-selected song based on the text content of the song's metadata. The </w:t>
      </w:r>
      <w:r>
        <w:t>application utilizes Flask for web development, NLP techniques for text processing, and machine learning for generating recommendations.</w:t>
      </w:r>
    </w:p>
    <w:p w:rsidR="00A71430" w:rsidRDefault="00AA4A22">
      <w:pPr>
        <w:pStyle w:val="Heading2"/>
      </w:pPr>
      <w:r>
        <w:t>Methodology</w:t>
      </w:r>
    </w:p>
    <w:p w:rsidR="00A71430" w:rsidRDefault="00AA4A22">
      <w:r>
        <w:t>The implementation process began with preparing and cleaning the dataset. This involved the following steps</w:t>
      </w:r>
      <w:r>
        <w:t>:</w:t>
      </w:r>
    </w:p>
    <w:p w:rsidR="00A71430" w:rsidRDefault="00327CC2">
      <w:r>
        <w:t xml:space="preserve">1. </w:t>
      </w:r>
      <w:r w:rsidR="00AA4A22">
        <w:t>Data Preparation</w:t>
      </w:r>
      <w:proofErr w:type="gramStart"/>
      <w:r w:rsidR="00AA4A22">
        <w:t>:*</w:t>
      </w:r>
      <w:proofErr w:type="gramEnd"/>
      <w:r w:rsidR="00AA4A22">
        <w:t>* The `songdata.csv` file containing song metadata was loaded and a random sample of 5000 rows was taken. Unnecessary columns such as 'link' were dropped, and the text was preprocessed to remove special characters and convert it to</w:t>
      </w:r>
      <w:r w:rsidR="00AA4A22">
        <w:t xml:space="preserve"> lowercase.</w:t>
      </w:r>
    </w:p>
    <w:p w:rsidR="00A71430" w:rsidRDefault="00327CC2">
      <w:r>
        <w:t xml:space="preserve">2. </w:t>
      </w:r>
      <w:r w:rsidR="00AA4A22">
        <w:t xml:space="preserve">Tokenization and Stemming: </w:t>
      </w:r>
      <w:r w:rsidR="00AA4A22">
        <w:t>Using the `</w:t>
      </w:r>
      <w:proofErr w:type="spellStart"/>
      <w:r w:rsidR="00AA4A22">
        <w:t>nltk</w:t>
      </w:r>
      <w:proofErr w:type="spellEnd"/>
      <w:r w:rsidR="00AA4A22">
        <w:t>` library, text data was tokenized and stemmed to reduce words to their base forms.</w:t>
      </w:r>
    </w:p>
    <w:p w:rsidR="00A71430" w:rsidRDefault="00AA4A22">
      <w:r>
        <w:t>3. Feature Extraction:</w:t>
      </w:r>
      <w:r>
        <w:t xml:space="preserve"> A Term Frequency-Inverse Document Frequency (TF-IDF) vectorizer was used to transfor</w:t>
      </w:r>
      <w:r>
        <w:t>m the text data into numerical features. Cosine similarity was calculated to determine the closeness between song texts.</w:t>
      </w:r>
    </w:p>
    <w:p w:rsidR="00A71430" w:rsidRDefault="00AA4A22">
      <w:r>
        <w:t xml:space="preserve">4. Model Serialization: </w:t>
      </w:r>
      <w:r>
        <w:t>The processed data and similarity matrix were saved as pickle files (`df.pkl` and `similarity.pkl`) for lat</w:t>
      </w:r>
      <w:r>
        <w:t>er use.</w:t>
      </w:r>
    </w:p>
    <w:p w:rsidR="00A71430" w:rsidRDefault="00AA4A22">
      <w:r>
        <w:t xml:space="preserve">5. Web Application Development: </w:t>
      </w:r>
      <w:r>
        <w:t>A Flask application was built to provide a user interface. The web app allowed users to select a song and view recommendations.</w:t>
      </w:r>
    </w:p>
    <w:p w:rsidR="00A71430" w:rsidRDefault="00AA4A22">
      <w:pPr>
        <w:pStyle w:val="Heading2"/>
      </w:pPr>
      <w:r>
        <w:t>Code Summary</w:t>
      </w:r>
    </w:p>
    <w:p w:rsidR="00A71430" w:rsidRDefault="00AA4A22">
      <w:r>
        <w:t>The project code includes the following main components:</w:t>
      </w:r>
    </w:p>
    <w:p w:rsidR="00A71430" w:rsidRDefault="00AA4A22">
      <w:r>
        <w:t xml:space="preserve">- </w:t>
      </w:r>
      <w:r>
        <w:t>Data Processing:</w:t>
      </w:r>
      <w:r>
        <w:t xml:space="preserve"> Reading and cleaning the dataset, applying NLP techniques, and calculating cosine similarity.</w:t>
      </w:r>
    </w:p>
    <w:p w:rsidR="00A71430" w:rsidRDefault="00AA4A22">
      <w:r>
        <w:t>- Recommendation Function:</w:t>
      </w:r>
      <w:r>
        <w:t xml:space="preserve"> A function that takes a song title as input and returns a list of 20 similar songs.</w:t>
      </w:r>
    </w:p>
    <w:p w:rsidR="00A71430" w:rsidRDefault="00AA4A22">
      <w:r>
        <w:t>- Flask Web App:</w:t>
      </w:r>
      <w:r>
        <w:t xml:space="preserve"> The app includes </w:t>
      </w:r>
      <w:r>
        <w:t>two routes—`/` for the home page and `/recom` for displaying recommendations. HTML templates with Bootstrap styling were used for the front end.</w:t>
      </w:r>
    </w:p>
    <w:p w:rsidR="00A71430" w:rsidRDefault="00AA4A22">
      <w:r>
        <w:t>-</w:t>
      </w:r>
      <w:bookmarkStart w:id="0" w:name="_GoBack"/>
      <w:bookmarkEnd w:id="0"/>
      <w:r>
        <w:t xml:space="preserve">Pickle Serialization: </w:t>
      </w:r>
      <w:r>
        <w:t xml:space="preserve"> The processed data and similarity matrix were saved as pickle files to speed up the</w:t>
      </w:r>
      <w:r>
        <w:t xml:space="preserve"> recommendation process.</w:t>
      </w:r>
    </w:p>
    <w:p w:rsidR="00A71430" w:rsidRDefault="00AA4A22">
      <w:pPr>
        <w:pStyle w:val="Heading2"/>
      </w:pPr>
      <w:r>
        <w:lastRenderedPageBreak/>
        <w:t>Conclusion</w:t>
      </w:r>
    </w:p>
    <w:p w:rsidR="00A71430" w:rsidRDefault="00AA4A22">
      <w:r>
        <w:t>This project demonstrates the integration of machine learning and web development to build a functional Music Recommendation System. It highlights the importance of preprocessing text data, using cosine similarity for re</w:t>
      </w:r>
      <w:r>
        <w:t>commendations, and implementing a user-friendly interface with Flask. Future improvements could include incorporating user feedback and expanding the dataset for more diverse recommendations.</w:t>
      </w:r>
    </w:p>
    <w:sectPr w:rsidR="00A714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CC2"/>
    <w:rsid w:val="00A71430"/>
    <w:rsid w:val="00AA1D8D"/>
    <w:rsid w:val="00AA4A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C3D2A-E0C7-4B23-A1E8-F453E2AA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University</cp:lastModifiedBy>
  <cp:revision>3</cp:revision>
  <dcterms:created xsi:type="dcterms:W3CDTF">2013-12-23T23:15:00Z</dcterms:created>
  <dcterms:modified xsi:type="dcterms:W3CDTF">2024-11-19T10:36:00Z</dcterms:modified>
  <cp:category/>
</cp:coreProperties>
</file>